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 Project Setup Guide</w:t>
      </w:r>
    </w:p>
    <w:p>
      <w:pPr>
        <w:pStyle w:val="Heading2"/>
      </w:pPr>
      <w:r>
        <w:t>1. Introduction</w:t>
      </w:r>
    </w:p>
    <w:p>
      <w:r>
        <w:t>This document provides an easy-to-follow guide for setting up and running a React project. It ensures that the correct Node.js version is installed and outlines the necessary commands for starting the development server.</w:t>
      </w:r>
    </w:p>
    <w:p>
      <w:pPr>
        <w:pStyle w:val="Heading2"/>
      </w:pPr>
      <w:r>
        <w:t>2. Node.js Requirement</w:t>
      </w:r>
    </w:p>
    <w:p>
      <w:r>
        <w:t>To run this React project, ensure you have Node.js installed with at least version 16 or the latest stable version. You can check your Node.js and npm versions using the following commands:</w:t>
        <w:br/>
      </w:r>
    </w:p>
    <w:p>
      <w:r>
        <w:t>```bash</w:t>
        <w:br/>
        <w:t>node -v   # Check Node.js version</w:t>
        <w:br/>
        <w:t>npm -v    # Check npm version</w:t>
        <w:br/>
        <w:t>```</w:t>
      </w:r>
    </w:p>
    <w:p>
      <w:pPr>
        <w:pStyle w:val="Heading2"/>
      </w:pPr>
      <w:r>
        <w:t>3. Setup Steps</w:t>
      </w:r>
    </w:p>
    <w:p>
      <w:r>
        <w:t>Follow these steps to start the React project:</w:t>
      </w:r>
    </w:p>
    <w:p>
      <w:pPr>
        <w:pStyle w:val="Heading3"/>
      </w:pPr>
      <w:r>
        <w:t>Step 1: Navigate to Project Directory</w:t>
      </w:r>
    </w:p>
    <w:p>
      <w:r>
        <w:t>Use the following command to move into the project folder:</w:t>
        <w:br/>
      </w:r>
    </w:p>
    <w:p>
      <w:r>
        <w:t>```bash</w:t>
        <w:br/>
        <w:t>cd project-folder</w:t>
        <w:br/>
        <w:t>```</w:t>
      </w:r>
    </w:p>
    <w:p>
      <w:pPr>
        <w:pStyle w:val="Heading3"/>
      </w:pPr>
      <w:r>
        <w:t>Step 2: Install Dependencies</w:t>
      </w:r>
    </w:p>
    <w:p>
      <w:r>
        <w:t>Run the following command to install the required dependencies:</w:t>
        <w:br/>
      </w:r>
    </w:p>
    <w:p>
      <w:r>
        <w:t>```bash</w:t>
        <w:br/>
        <w:t>npm install</w:t>
        <w:br/>
        <w:t>```</w:t>
      </w:r>
    </w:p>
    <w:p>
      <w:pPr>
        <w:pStyle w:val="Heading3"/>
      </w:pPr>
      <w:r>
        <w:t>Step 3: Start the Development Server</w:t>
      </w:r>
    </w:p>
    <w:p>
      <w:r>
        <w:t>To start the React development server, use:</w:t>
        <w:br/>
      </w:r>
    </w:p>
    <w:p>
      <w:r>
        <w:t>```bash</w:t>
        <w:br/>
        <w:t>npm run dev</w:t>
        <w:br/>
        <w:t>```</w:t>
      </w:r>
    </w:p>
    <w:p>
      <w:r>
        <w:t>If you need to run the server on the network to access from other devices, use:</w:t>
        <w:br/>
      </w:r>
    </w:p>
    <w:p>
      <w:r>
        <w:t>```bash</w:t>
        <w:br/>
        <w:t>npm run dev -- --host</w:t>
        <w:br/>
        <w:t>```</w:t>
      </w:r>
    </w:p>
    <w:p>
      <w:pPr>
        <w:pStyle w:val="Heading3"/>
      </w:pPr>
      <w:r>
        <w:t>Step 4: Install Additional Dependencies (If Needed)</w:t>
      </w:r>
    </w:p>
    <w:p>
      <w:r>
        <w:t>If the project requires additional dependencies, install them using the following command format:</w:t>
        <w:br/>
      </w:r>
    </w:p>
    <w:p>
      <w:r>
        <w:t>```bash</w:t>
        <w:br/>
        <w:t>npm install &lt;package-name&gt;</w:t>
        <w:br/>
        <w:t>```</w:t>
      </w:r>
    </w:p>
    <w:p>
      <w:r>
        <w:t>For example, to install React Router:</w:t>
        <w:br/>
      </w:r>
    </w:p>
    <w:p>
      <w:r>
        <w:t>```bash</w:t>
        <w:br/>
        <w:t>npm install react-router-dom</w:t>
        <w:br/>
        <w:t>```</w:t>
      </w:r>
    </w:p>
    <w:p>
      <w:pPr>
        <w:pStyle w:val="Heading2"/>
      </w:pPr>
      <w:r>
        <w:t>4. Setup Flowchart</w:t>
      </w:r>
    </w:p>
    <w:p>
      <w:r>
        <w:t>The following diagram represents the setup process visually:</w:t>
        <w:br/>
      </w:r>
    </w:p>
    <w:p>
      <w:r>
        <w:t>📂 Project Setup</w:t>
        <w:br/>
        <w:t xml:space="preserve"> ├── ✅ Check Node.js &amp; npm version</w:t>
        <w:br/>
        <w:t xml:space="preserve"> ├── 📂 Navigate to Project Folder (cd project-folder)</w:t>
        <w:br/>
        <w:t xml:space="preserve"> ├── 📦 Install Dependencies (npm install)</w:t>
        <w:br/>
        <w:t xml:space="preserve"> ├── 🚀 Start Development Server (npm run dev or npm run dev -- --host)</w:t>
        <w:br/>
        <w:t xml:space="preserve"> └── 🔧 Install Additional Dependencies (if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