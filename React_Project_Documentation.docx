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React Project Documentation</w:t>
      </w:r>
    </w:p>
    <w:p>
      <w:pPr>
        <w:pStyle w:val="Heading2"/>
      </w:pPr>
      <w:r>
        <w:t>1. Introduction</w:t>
      </w:r>
    </w:p>
    <w:p>
      <w:r>
        <w:t>This document provides step-by-step instructions for setting up, running, and deploying the React project. It is intended for a DevOps engineer who is not familiar with frontend development.</w:t>
      </w:r>
    </w:p>
    <w:p>
      <w:pPr>
        <w:pStyle w:val="Heading2"/>
      </w:pPr>
      <w:r>
        <w:t>2. Project Overview</w:t>
      </w:r>
    </w:p>
    <w:p>
      <w:r>
        <w:t>This project is built using React with Vite for a fast development experience. It includes features such as product listings, reviews, and search functionality.</w:t>
      </w:r>
    </w:p>
    <w:p>
      <w:pPr>
        <w:pStyle w:val="Heading2"/>
      </w:pPr>
      <w:r>
        <w:t>3. Project Structure</w:t>
      </w:r>
    </w:p>
    <w:p>
      <w:r>
        <w:t>Below is the folder structure of the React project:</w:t>
        <w:br/>
        <w:br/>
        <w:t>📂 Project Root</w:t>
        <w:br/>
        <w:t xml:space="preserve"> ├── 📂 src (Contains React components, pages, and assets)</w:t>
        <w:br/>
        <w:t xml:space="preserve"> │   ├── 📂 components (Reusable UI components)</w:t>
        <w:br/>
        <w:t xml:space="preserve"> │   ├── 📂 pages (Application pages)</w:t>
        <w:br/>
        <w:t xml:space="preserve"> │   ├── 📂 assets (Static images and files)</w:t>
        <w:br/>
        <w:t xml:space="preserve"> │   ├── 📜 App.jsx (Main app component)</w:t>
        <w:br/>
        <w:t xml:space="preserve"> │   ├── 📜 index.js (React entry point)</w:t>
        <w:br/>
        <w:t xml:space="preserve"> ├── 📂 public (Static assets)</w:t>
        <w:br/>
        <w:t xml:space="preserve"> ├── 📜 package.json (Project dependencies)</w:t>
        <w:br/>
        <w:t xml:space="preserve"> ├── 📜 vite.config.js (Vite configuration file)</w:t>
        <w:br/>
        <w:t xml:space="preserve"> ├── 📜 README.md (Project documentation)</w:t>
        <w:br/>
      </w:r>
    </w:p>
    <w:p>
      <w:pPr>
        <w:pStyle w:val="Heading2"/>
      </w:pPr>
      <w:r>
        <w:t>4. Installation &amp; Setup</w:t>
      </w:r>
    </w:p>
    <w:p>
      <w:r>
        <w:t>To install and run the project locally, follow these steps:</w:t>
        <w:br/>
      </w:r>
    </w:p>
    <w:p>
      <w:r>
        <w:t>1. Clone the repository:</w:t>
        <w:br/>
        <w:t xml:space="preserve">   ```bash</w:t>
        <w:br/>
        <w:t xml:space="preserve">   git clone &lt;repository-url&gt;</w:t>
        <w:br/>
        <w:t xml:space="preserve">   ```</w:t>
      </w:r>
    </w:p>
    <w:p>
      <w:r>
        <w:t>2. Navigate to the project directory:</w:t>
        <w:br/>
        <w:t xml:space="preserve">   ```bash</w:t>
        <w:br/>
        <w:t xml:space="preserve">   cd project-folder</w:t>
        <w:br/>
        <w:t xml:space="preserve">   ```</w:t>
      </w:r>
    </w:p>
    <w:p>
      <w:r>
        <w:t>3. Install dependencies:</w:t>
        <w:br/>
        <w:t xml:space="preserve">   ```bash</w:t>
        <w:br/>
        <w:t xml:space="preserve">   npm install</w:t>
        <w:br/>
        <w:t xml:space="preserve">   ```</w:t>
      </w:r>
    </w:p>
    <w:p>
      <w:r>
        <w:t>4. Run the development server:</w:t>
        <w:br/>
        <w:t xml:space="preserve">   ```bash</w:t>
        <w:br/>
        <w:t xml:space="preserve">   npm run dev</w:t>
        <w:br/>
        <w:t xml:space="preserve">   ```</w:t>
      </w:r>
    </w:p>
    <w:p>
      <w:pPr>
        <w:pStyle w:val="Heading2"/>
      </w:pPr>
      <w:r>
        <w:t>5. Deployment Instructions</w:t>
      </w:r>
    </w:p>
    <w:p>
      <w:r>
        <w:t>For production deployment, follow these steps:</w:t>
        <w:br/>
      </w:r>
    </w:p>
    <w:p>
      <w:r>
        <w:t>1. Build the project:</w:t>
        <w:br/>
        <w:t xml:space="preserve">   ```bash</w:t>
        <w:br/>
        <w:t xml:space="preserve">   npm run build</w:t>
        <w:br/>
        <w:t xml:space="preserve">   ```</w:t>
      </w:r>
    </w:p>
    <w:p>
      <w:r>
        <w:t>2. The build output will be in the `dist/` folder.</w:t>
        <w:br/>
      </w:r>
    </w:p>
    <w:p>
      <w:r>
        <w:t>3. Use a hosting provider like Vercel, Netlify, or AWS to deploy the build files.</w:t>
        <w:br/>
      </w:r>
    </w:p>
    <w:p>
      <w:r>
        <w:t>4. If using a server, serve the `dist/` folder using Nginx or Apache.</w:t>
      </w:r>
    </w:p>
    <w:p>
      <w:pPr>
        <w:pStyle w:val="Heading2"/>
      </w:pPr>
      <w:r>
        <w:t>6. Environment Variables</w:t>
      </w:r>
    </w:p>
    <w:p>
      <w:r>
        <w:t>If the project requires environment variables, create a `.env` file and add the necessary keys. For security reasons, sensitive information should not be committed to GitHub.</w:t>
      </w:r>
    </w:p>
    <w:p>
      <w:pPr>
        <w:pStyle w:val="Heading2"/>
      </w:pPr>
      <w:r>
        <w:t>7. GitHub Repository Details</w:t>
      </w:r>
    </w:p>
    <w:p>
      <w:r>
        <w:t>Ensure the repository includes:</w:t>
        <w:br/>
        <w:t>- `.gitignore` file to exclude `node_modules`</w:t>
        <w:br/>
        <w:t>- A well-documented `README.md`</w:t>
        <w:br/>
        <w:t>- `vite.config.js` for correct deployment settings</w:t>
        <w:br/>
        <w:t>- Deployment guide for DevOps engineers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